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AI-Driven Road Safety Project</w:t>
      </w:r>
    </w:p>
    <w:p>
      <w:pPr>
        <w:pStyle w:val="Heading1"/>
      </w:pPr>
      <w:r>
        <w:t>Project Structure:</w:t>
      </w:r>
    </w:p>
    <w:p>
      <w:r>
        <w:br/>
        <w:t>ai_road_safety_project/</w:t>
        <w:br/>
        <w:t>├── data/</w:t>
        <w:br/>
        <w:t>│   └── accidents.csv</w:t>
        <w:br/>
        <w:t>├── notebooks/</w:t>
        <w:br/>
        <w:t>│   ├── data_exploration.ipynb</w:t>
        <w:br/>
        <w:t>│   └── model_training.ipynb</w:t>
        <w:br/>
        <w:t>├── src/</w:t>
        <w:br/>
        <w:t>│   ├── data_preprocessing.py</w:t>
        <w:br/>
        <w:t>│   ├── model.py</w:t>
        <w:br/>
        <w:t>│   ├── visualization.py</w:t>
        <w:br/>
        <w:t>│   └── utils.py</w:t>
        <w:br/>
        <w:t>├── dashboard/</w:t>
        <w:br/>
        <w:t>│   ├── app.py</w:t>
        <w:br/>
        <w:t>│   └── templates/</w:t>
        <w:br/>
        <w:t>├── reports/</w:t>
        <w:br/>
        <w:t>│   └── final_report.pdf</w:t>
        <w:br/>
        <w:t>├── requirements.txt</w:t>
        <w:br/>
        <w:t>└── README.md</w:t>
        <w:br/>
      </w:r>
    </w:p>
    <w:p>
      <w:pPr>
        <w:pStyle w:val="Heading1"/>
      </w:pPr>
      <w:r>
        <w:t>1. Data Preprocessing (`src/data_preprocessing.py`)</w:t>
      </w:r>
    </w:p>
    <w:p>
      <w:r>
        <w:br/>
        <w:t>import pandas as pd</w:t>
        <w:br/>
        <w:br/>
        <w:t>def load_data(filepath):</w:t>
        <w:br/>
        <w:t xml:space="preserve">    return pd.read_csv(filepath).dropna()  # minimal cleaning</w:t>
        <w:br/>
      </w:r>
    </w:p>
    <w:p>
      <w:pPr>
        <w:pStyle w:val="Heading1"/>
      </w:pPr>
      <w:r>
        <w:t>2. Model Training (`src/model.py`)</w:t>
      </w:r>
    </w:p>
    <w:p>
      <w:r>
        <w:br/>
        <w:t>from sklearn.ensemble import RandomForestClassifier</w:t>
        <w:br/>
        <w:t>from sklearn.model_selection import train_test_split</w:t>
        <w:br/>
        <w:t>from sklearn.metrics import accuracy_score</w:t>
        <w:br/>
        <w:br/>
        <w:t>def train_model(df, target):</w:t>
        <w:br/>
        <w:t xml:space="preserve">    X = df.drop(columns=[target])</w:t>
        <w:br/>
        <w:t xml:space="preserve">    y = df[target]</w:t>
        <w:br/>
        <w:t xml:space="preserve">    X_train, X_test, y_train, y_test = train_test_split(X, y, test_size=0.2)</w:t>
        <w:br/>
        <w:t xml:space="preserve">    model = RandomForestClassifier()</w:t>
        <w:br/>
        <w:t xml:space="preserve">    model.fit(X_train, y_train)</w:t>
        <w:br/>
        <w:t xml:space="preserve">    predictions = model.predict(X_test)</w:t>
        <w:br/>
        <w:t xml:space="preserve">    return model, accuracy_score(y_test, predictions)</w:t>
        <w:br/>
      </w:r>
    </w:p>
    <w:p>
      <w:pPr>
        <w:pStyle w:val="Heading1"/>
      </w:pPr>
      <w:r>
        <w:t>3. Visualization (`src/visualization.py`)</w:t>
      </w:r>
    </w:p>
    <w:p>
      <w:r>
        <w:br/>
        <w:t>import folium</w:t>
        <w:br/>
        <w:br/>
        <w:t>def plot_map(data, lat_col='latitude', lon_col='longitude'):</w:t>
        <w:br/>
        <w:t xml:space="preserve">    m = folium.Map(location=[data[lat_col].mean(), data[lon_col].mean()], zoom_start=10)</w:t>
        <w:br/>
        <w:t xml:space="preserve">    for _, row in data.iterrows():</w:t>
        <w:br/>
        <w:t xml:space="preserve">        folium.CircleMarker([row[lat_col], row[lon_col]], radius=5, color='red').add_to(m)</w:t>
        <w:br/>
        <w:t xml:space="preserve">    return m</w:t>
        <w:br/>
      </w:r>
    </w:p>
    <w:p>
      <w:pPr>
        <w:pStyle w:val="Heading1"/>
      </w:pPr>
      <w:r>
        <w:t>4. Flask Web App (`dashboard/app.py`)</w:t>
      </w:r>
    </w:p>
    <w:p>
      <w:r>
        <w:br/>
        <w:t>from flask import Flask, render_template</w:t>
        <w:br/>
        <w:t>from src.data_preprocessing import load_data</w:t>
        <w:br/>
        <w:t>from src.visualization import plot_map</w:t>
        <w:br/>
        <w:br/>
        <w:t>app = Flask(__name__)</w:t>
        <w:br/>
        <w:br/>
        <w:t>@app.route('/')</w:t>
        <w:br/>
        <w:t>def index():</w:t>
        <w:br/>
        <w:t xml:space="preserve">    df = load_data('data/accidents.csv')  # Load and preprocess data</w:t>
        <w:br/>
        <w:t xml:space="preserve">    map_html = plot_map(df).get_root().render()  # Generate the map</w:t>
        <w:br/>
        <w:t xml:space="preserve">    return render_template('index.html', map_html=map_html)</w:t>
        <w:br/>
        <w:br/>
        <w:t>if __name__ == '__main__':</w:t>
        <w:br/>
        <w:t xml:space="preserve">    app.run(debug=True)</w:t>
        <w:br/>
      </w:r>
    </w:p>
    <w:p>
      <w:pPr>
        <w:pStyle w:val="Heading1"/>
      </w:pPr>
      <w:r>
        <w:t>5. Frontend Template (`dashboard/templates/index.html`)</w:t>
      </w:r>
    </w:p>
    <w:p>
      <w:r>
        <w:br/>
        <w:t>&lt;!DOCTYPE html&gt;</w:t>
        <w:br/>
        <w:t>&lt;html&gt;</w:t>
        <w:br/>
        <w:t>&lt;head&gt;</w:t>
        <w:br/>
        <w:t xml:space="preserve">    &lt;title&gt;AI Road Safety Dashboard&lt;/title&gt;</w:t>
        <w:br/>
        <w:t>&lt;/head&gt;</w:t>
        <w:br/>
        <w:t>&lt;body&gt;</w:t>
        <w:br/>
        <w:t xml:space="preserve">    &lt;h1&gt;Accident Hotspot Map&lt;/h1&gt;</w:t>
        <w:br/>
        <w:t xml:space="preserve">    {{ map_html|safe }}  &lt;!-- Embed the generated map --&gt;</w:t>
        <w:br/>
        <w:t>&lt;/body&gt;</w:t>
        <w:br/>
        <w:t>&lt;/html&gt;</w:t>
        <w:br/>
      </w:r>
    </w:p>
    <w:p>
      <w:pPr>
        <w:pStyle w:val="Heading1"/>
      </w:pPr>
      <w:r>
        <w:t>6. Requirements (`requirements.txt`)</w:t>
      </w:r>
    </w:p>
    <w:p>
      <w:r>
        <w:br/>
        <w:t>flask</w:t>
        <w:br/>
        <w:t>pandas</w:t>
        <w:br/>
        <w:t>folium</w:t>
        <w:br/>
        <w:t>scikit-learn</w:t>
        <w:br/>
      </w:r>
    </w:p>
    <w:p>
      <w:pPr>
        <w:pStyle w:val="Heading1"/>
      </w:pPr>
      <w:r>
        <w:t>7. README File (`README.md`)</w:t>
      </w:r>
    </w:p>
    <w:p>
      <w:r>
        <w:br/>
        <w:t># AI-Driven Road Safety Project</w:t>
        <w:br/>
        <w:br/>
        <w:t>## Overview</w:t>
        <w:br/>
        <w:t>This project uses AI to analyze and predict traffic accident risks, providing insights into accident hotspots and contributing factors.</w:t>
        <w:br/>
        <w:br/>
        <w:t>## How to Run</w:t>
        <w:br/>
        <w:t>1. Clone the repository:</w:t>
        <w:br/>
        <w:t xml:space="preserve">    ```bash</w:t>
        <w:br/>
        <w:t xml:space="preserve">    git clone https://github.com/yourusername/ai_road_safety_project.git</w:t>
        <w:br/>
        <w:t xml:space="preserve">    cd ai_road_safety_project</w:t>
        <w:br/>
        <w:t xml:space="preserve">    ```</w:t>
        <w:br/>
        <w:br/>
        <w:t>2. Install the dependencies:</w:t>
        <w:br/>
        <w:t xml:space="preserve">    ```bash</w:t>
        <w:br/>
        <w:t xml:space="preserve">    pip install -r requirements.txt</w:t>
        <w:br/>
        <w:t xml:space="preserve">    ```</w:t>
        <w:br/>
        <w:br/>
        <w:t>3. Run the Flask app:</w:t>
        <w:br/>
        <w:t xml:space="preserve">    ```bash</w:t>
        <w:br/>
        <w:t xml:space="preserve">    python dashboard/app.py</w:t>
        <w:br/>
        <w:t xml:space="preserve">    ```</w:t>
        <w:br/>
        <w:br/>
        <w:t>4. Open a web browser and visit `http://localhost:5000` to view the accident hotspot map.</w:t>
        <w:br/>
      </w:r>
    </w:p>
    <w:p>
      <w:pPr>
        <w:pStyle w:val="Heading1"/>
      </w:pPr>
      <w:r>
        <w:t>Expected Output</w:t>
      </w:r>
    </w:p>
    <w:p>
      <w:r>
        <w:br/>
        <w:t>1. **Model Accuracy Output**:</w:t>
        <w:br/>
        <w:t>When you run the model (`train_model()`), you will get the accuracy printed in the console.</w:t>
        <w:br/>
        <w:br/>
        <w:t>Example output:</w:t>
        <w:br/>
        <w:t>```python</w:t>
        <w:br/>
        <w:t>Model Accuracy: 0.85  # or a value depending on your dataset</w:t>
        <w:br/>
        <w:t>```</w:t>
        <w:br/>
        <w:br/>
        <w:t>2. **Accident Hotspot Map**:</w:t>
        <w:br/>
        <w:t>- When you run the Flask app (`python dashboard/app.py`), it will start a server at `http://localhost:5000`.</w:t>
        <w:br/>
        <w:t>- Open this URL in a web browser, and you'll see a map with **red circle markers** indicating accident hotspots. The map is interactive and based on the **latitude** and **longitude** data from your CSV file.</w:t>
        <w:br/>
        <w:br/>
        <w:t>**Expected Web Output**:</w:t>
        <w:br/>
        <w:t>- A web page titled **"AI Road Safety Dashboard"** with a title and the map rendered below it. The map shows the locations of accidents based on the data provided.</w:t>
        <w:br/>
      </w:r>
    </w:p>
    <w:p>
      <w:pPr>
        <w:pStyle w:val="Heading1"/>
      </w:pPr>
      <w:r>
        <w:t>How to Run</w:t>
      </w:r>
    </w:p>
    <w:p>
      <w:r>
        <w:br/>
        <w:t>1. Clone the repository:</w:t>
        <w:br/>
        <w:t xml:space="preserve">   ```bash</w:t>
        <w:br/>
        <w:t xml:space="preserve">   git clone https://github.com/yourusername/ai_road_safety_project.git</w:t>
        <w:br/>
        <w:t xml:space="preserve">   cd ai_road_safety_project</w:t>
        <w:br/>
        <w:t xml:space="preserve">   ```</w:t>
        <w:br/>
        <w:br/>
        <w:t>2. Install dependencies:</w:t>
        <w:br/>
        <w:t xml:space="preserve">   ```bash</w:t>
        <w:br/>
        <w:t xml:space="preserve">   pip install -r requirements.txt</w:t>
        <w:br/>
        <w:t xml:space="preserve">   ```</w:t>
        <w:br/>
        <w:br/>
        <w:t>3. Run the Flask app:</w:t>
        <w:br/>
        <w:t xml:space="preserve">   ```bash</w:t>
        <w:br/>
        <w:t xml:space="preserve">   python dashboard/app.py</w:t>
        <w:br/>
        <w:t xml:space="preserve">   ```</w:t>
        <w:br/>
        <w:br/>
        <w:t>4. Access the dashboard at `http://localhost:5000`.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